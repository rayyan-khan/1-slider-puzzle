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B585" w14:textId="390CA4C5" w:rsidR="00A95652" w:rsidRDefault="004C0615" w:rsidP="00B55AD5">
      <w:r>
        <w:t>New BFS expression: (</w:t>
      </w:r>
      <w:proofErr w:type="spellStart"/>
      <w:r>
        <w:t>puzzlesPerDist</w:t>
      </w:r>
      <w:proofErr w:type="spellEnd"/>
      <w:r>
        <w:t xml:space="preserve"> modified to give those with unique paths)</w:t>
      </w:r>
    </w:p>
    <w:p w14:paraId="75F32612" w14:textId="77777777" w:rsidR="004C0615" w:rsidRPr="004C0615" w:rsidRDefault="004C0615" w:rsidP="004C0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def </w:t>
      </w:r>
      <w:proofErr w:type="spellStart"/>
      <w:r w:rsidRPr="004C0615">
        <w:rPr>
          <w:rFonts w:ascii="Courier New" w:eastAsia="Times New Roman" w:hAnsi="Courier New" w:cs="Courier New"/>
          <w:color w:val="A6E22E"/>
          <w:sz w:val="18"/>
          <w:szCs w:val="18"/>
        </w:rPr>
        <w:t>puzzlesPerDist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C0615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puzzle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p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Puzzle(</w:t>
      </w:r>
      <w:r w:rsidRPr="004C0615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puzzle</w:t>
      </w:r>
      <w:r w:rsidRPr="004C061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C0615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C0615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C0615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puzzle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}}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dictPuzzles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C0615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puzzle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4C0615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]}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parseMe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[p]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while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parseMe</w:t>
      </w:r>
      <w:proofErr w:type="spellEnd"/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puzz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parseMe.pop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C0615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puzz.getLevel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4C0615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4C0615">
        <w:rPr>
          <w:rFonts w:ascii="Courier New" w:eastAsia="Times New Roman" w:hAnsi="Courier New" w:cs="Courier New"/>
          <w:color w:val="AE81FF"/>
          <w:sz w:val="18"/>
          <w:szCs w:val="18"/>
        </w:rPr>
        <w:br/>
        <w:t xml:space="preserve">        </w:t>
      </w:r>
      <w:proofErr w:type="spellStart"/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for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k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in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neighbors(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puzz.getPuzzle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())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if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k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not in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dictPuzzles</w:t>
      </w:r>
      <w:proofErr w:type="spellEnd"/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newPuzz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Puzzle(k</w:t>
      </w:r>
      <w:r w:rsidRPr="004C06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parseMe.append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newPuzz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dictPuzzles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[k]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if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newPuzz.getLevel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()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not in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dictLevel</w:t>
      </w:r>
      <w:proofErr w:type="spellEnd"/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newPuzz.getLevel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()] 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{k}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else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newPuzz.getLevel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()].add(k)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else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try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C0615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#receiving a KeyError:4132_8765 -- confusing because the key is supposed to be the </w:t>
      </w:r>
      <w:proofErr w:type="spellStart"/>
      <w:r w:rsidRPr="004C0615">
        <w:rPr>
          <w:rFonts w:ascii="Courier New" w:eastAsia="Times New Roman" w:hAnsi="Courier New" w:cs="Courier New"/>
          <w:color w:val="75715E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if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in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dictPuzzles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[k]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C0615">
        <w:rPr>
          <w:rFonts w:ascii="Courier New" w:eastAsia="Times New Roman" w:hAnsi="Courier New" w:cs="Courier New"/>
          <w:color w:val="75715E"/>
          <w:sz w:val="18"/>
          <w:szCs w:val="18"/>
        </w:rPr>
        <w:t>#try-except to work around this while I try to understand why</w:t>
      </w:r>
      <w:r w:rsidRPr="004C0615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   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].remove(k)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parseMe.append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(Puzzle(k</w:t>
      </w:r>
      <w:r w:rsidRPr="004C06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newLevel</w:t>
      </w:r>
      <w:proofErr w:type="spellEnd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except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4C0615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           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pass</w:t>
      </w:r>
      <w:r w:rsidRPr="004C0615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br/>
        <w:t xml:space="preserve">    return </w:t>
      </w:r>
      <w:proofErr w:type="spellStart"/>
      <w:r w:rsidRPr="004C0615">
        <w:rPr>
          <w:rFonts w:ascii="Courier New" w:eastAsia="Times New Roman" w:hAnsi="Courier New" w:cs="Courier New"/>
          <w:color w:val="F8F8F2"/>
          <w:sz w:val="18"/>
          <w:szCs w:val="18"/>
        </w:rPr>
        <w:t>dictLevel</w:t>
      </w:r>
      <w:proofErr w:type="spellEnd"/>
    </w:p>
    <w:p w14:paraId="11135B61" w14:textId="3519F6C7" w:rsidR="004C0615" w:rsidRDefault="004C0615" w:rsidP="00B55AD5"/>
    <w:p w14:paraId="401D08A2" w14:textId="00B7300F" w:rsidR="004C0615" w:rsidRDefault="004C0615" w:rsidP="00B55AD5">
      <w:r>
        <w:t>Output:</w:t>
      </w:r>
    </w:p>
    <w:p w14:paraId="54CEEC40" w14:textId="77777777" w:rsidR="004C0615" w:rsidRDefault="004C0615" w:rsidP="004C0615">
      <w:r>
        <w:t xml:space="preserve">Level:  </w:t>
      </w:r>
      <w:proofErr w:type="gramStart"/>
      <w:r>
        <w:t>0  #</w:t>
      </w:r>
      <w:proofErr w:type="gramEnd"/>
      <w:r>
        <w:t xml:space="preserve"> Puzzles:  1</w:t>
      </w:r>
    </w:p>
    <w:p w14:paraId="214A2A3E" w14:textId="77777777" w:rsidR="004C0615" w:rsidRDefault="004C0615" w:rsidP="004C0615">
      <w:r>
        <w:t xml:space="preserve">Level:  </w:t>
      </w:r>
      <w:proofErr w:type="gramStart"/>
      <w:r>
        <w:t>1  #</w:t>
      </w:r>
      <w:proofErr w:type="gramEnd"/>
      <w:r>
        <w:t xml:space="preserve"> Puzzles:  2</w:t>
      </w:r>
    </w:p>
    <w:p w14:paraId="354361F1" w14:textId="77777777" w:rsidR="004C0615" w:rsidRDefault="004C0615" w:rsidP="004C0615">
      <w:r>
        <w:t xml:space="preserve">Level:  </w:t>
      </w:r>
      <w:proofErr w:type="gramStart"/>
      <w:r>
        <w:t>2  #</w:t>
      </w:r>
      <w:proofErr w:type="gramEnd"/>
      <w:r>
        <w:t xml:space="preserve"> Puzzles:  4</w:t>
      </w:r>
    </w:p>
    <w:p w14:paraId="75113716" w14:textId="77777777" w:rsidR="004C0615" w:rsidRDefault="004C0615" w:rsidP="004C0615">
      <w:r>
        <w:t xml:space="preserve">Level:  </w:t>
      </w:r>
      <w:proofErr w:type="gramStart"/>
      <w:r>
        <w:t>3  #</w:t>
      </w:r>
      <w:proofErr w:type="gramEnd"/>
      <w:r>
        <w:t xml:space="preserve"> Puzzles:  8</w:t>
      </w:r>
    </w:p>
    <w:p w14:paraId="307B2D58" w14:textId="77777777" w:rsidR="004C0615" w:rsidRDefault="004C0615" w:rsidP="004C0615">
      <w:r>
        <w:t xml:space="preserve">Level:  </w:t>
      </w:r>
      <w:proofErr w:type="gramStart"/>
      <w:r>
        <w:t>4  #</w:t>
      </w:r>
      <w:proofErr w:type="gramEnd"/>
      <w:r>
        <w:t xml:space="preserve"> Puzzles:  16</w:t>
      </w:r>
    </w:p>
    <w:p w14:paraId="0087679B" w14:textId="77777777" w:rsidR="004C0615" w:rsidRDefault="004C0615" w:rsidP="004C0615">
      <w:r>
        <w:t xml:space="preserve">Level:  </w:t>
      </w:r>
      <w:proofErr w:type="gramStart"/>
      <w:r>
        <w:t>5  #</w:t>
      </w:r>
      <w:proofErr w:type="gramEnd"/>
      <w:r>
        <w:t xml:space="preserve"> Puzzles:  20</w:t>
      </w:r>
    </w:p>
    <w:p w14:paraId="659E6898" w14:textId="77777777" w:rsidR="004C0615" w:rsidRDefault="004C0615" w:rsidP="004C0615">
      <w:r>
        <w:t xml:space="preserve">Level:  </w:t>
      </w:r>
      <w:proofErr w:type="gramStart"/>
      <w:r>
        <w:t>6  #</w:t>
      </w:r>
      <w:proofErr w:type="gramEnd"/>
      <w:r>
        <w:t xml:space="preserve"> Puzzles:  38</w:t>
      </w:r>
    </w:p>
    <w:p w14:paraId="091F6D69" w14:textId="77777777" w:rsidR="004C0615" w:rsidRDefault="004C0615" w:rsidP="004C0615">
      <w:r>
        <w:t xml:space="preserve">Level:  </w:t>
      </w:r>
      <w:proofErr w:type="gramStart"/>
      <w:r>
        <w:t>7  #</w:t>
      </w:r>
      <w:proofErr w:type="gramEnd"/>
      <w:r>
        <w:t xml:space="preserve"> Puzzles:  58</w:t>
      </w:r>
    </w:p>
    <w:p w14:paraId="15B4FA16" w14:textId="77777777" w:rsidR="004C0615" w:rsidRDefault="004C0615" w:rsidP="004C0615">
      <w:r>
        <w:t xml:space="preserve">Level:  </w:t>
      </w:r>
      <w:proofErr w:type="gramStart"/>
      <w:r>
        <w:t>8  #</w:t>
      </w:r>
      <w:proofErr w:type="gramEnd"/>
      <w:r>
        <w:t xml:space="preserve"> Puzzles:  104</w:t>
      </w:r>
    </w:p>
    <w:p w14:paraId="5AEAE685" w14:textId="77777777" w:rsidR="004C0615" w:rsidRDefault="004C0615" w:rsidP="004C0615">
      <w:r>
        <w:t xml:space="preserve">Level:  </w:t>
      </w:r>
      <w:proofErr w:type="gramStart"/>
      <w:r>
        <w:t>9  #</w:t>
      </w:r>
      <w:proofErr w:type="gramEnd"/>
      <w:r>
        <w:t xml:space="preserve"> Puzzles:  140</w:t>
      </w:r>
    </w:p>
    <w:p w14:paraId="009A75EE" w14:textId="77777777" w:rsidR="004C0615" w:rsidRDefault="004C0615" w:rsidP="004C0615">
      <w:r>
        <w:t xml:space="preserve">Level:  </w:t>
      </w:r>
      <w:proofErr w:type="gramStart"/>
      <w:r>
        <w:t>10  #</w:t>
      </w:r>
      <w:proofErr w:type="gramEnd"/>
      <w:r>
        <w:t xml:space="preserve"> Puzzles:  260</w:t>
      </w:r>
    </w:p>
    <w:p w14:paraId="40AAD75F" w14:textId="77777777" w:rsidR="004C0615" w:rsidRDefault="004C0615" w:rsidP="004C0615">
      <w:r>
        <w:t xml:space="preserve">Level:  </w:t>
      </w:r>
      <w:proofErr w:type="gramStart"/>
      <w:r>
        <w:t>11  #</w:t>
      </w:r>
      <w:proofErr w:type="gramEnd"/>
      <w:r>
        <w:t xml:space="preserve"> Puzzles:  346</w:t>
      </w:r>
    </w:p>
    <w:p w14:paraId="75151BEB" w14:textId="77777777" w:rsidR="004C0615" w:rsidRDefault="004C0615" w:rsidP="004C0615">
      <w:r>
        <w:t xml:space="preserve">Level:  </w:t>
      </w:r>
      <w:proofErr w:type="gramStart"/>
      <w:r>
        <w:t>12  #</w:t>
      </w:r>
      <w:proofErr w:type="gramEnd"/>
      <w:r>
        <w:t xml:space="preserve"> Puzzles:  656</w:t>
      </w:r>
    </w:p>
    <w:p w14:paraId="45DD0BD1" w14:textId="77777777" w:rsidR="004C0615" w:rsidRDefault="004C0615" w:rsidP="004C0615">
      <w:r>
        <w:lastRenderedPageBreak/>
        <w:t xml:space="preserve">Level:  </w:t>
      </w:r>
      <w:proofErr w:type="gramStart"/>
      <w:r>
        <w:t>13  #</w:t>
      </w:r>
      <w:proofErr w:type="gramEnd"/>
      <w:r>
        <w:t xml:space="preserve"> Puzzles:  866</w:t>
      </w:r>
    </w:p>
    <w:p w14:paraId="4C1B3E19" w14:textId="77777777" w:rsidR="004C0615" w:rsidRDefault="004C0615" w:rsidP="004C0615">
      <w:r>
        <w:t xml:space="preserve">Level:  </w:t>
      </w:r>
      <w:proofErr w:type="gramStart"/>
      <w:r>
        <w:t>14  #</w:t>
      </w:r>
      <w:proofErr w:type="gramEnd"/>
      <w:r>
        <w:t xml:space="preserve"> Puzzles:  1578</w:t>
      </w:r>
    </w:p>
    <w:p w14:paraId="4C2A1182" w14:textId="77777777" w:rsidR="004C0615" w:rsidRDefault="004C0615" w:rsidP="004C0615">
      <w:r>
        <w:t xml:space="preserve">Level:  </w:t>
      </w:r>
      <w:proofErr w:type="gramStart"/>
      <w:r>
        <w:t>15  #</w:t>
      </w:r>
      <w:proofErr w:type="gramEnd"/>
      <w:r>
        <w:t xml:space="preserve"> Puzzles:  1996</w:t>
      </w:r>
    </w:p>
    <w:p w14:paraId="04EE8C8F" w14:textId="77777777" w:rsidR="004C0615" w:rsidRDefault="004C0615" w:rsidP="004C0615">
      <w:r>
        <w:t xml:space="preserve">Level:  </w:t>
      </w:r>
      <w:proofErr w:type="gramStart"/>
      <w:r>
        <w:t>16  #</w:t>
      </w:r>
      <w:proofErr w:type="gramEnd"/>
      <w:r>
        <w:t xml:space="preserve"> Puzzles:  3432</w:t>
      </w:r>
    </w:p>
    <w:p w14:paraId="4E9305BE" w14:textId="77777777" w:rsidR="004C0615" w:rsidRDefault="004C0615" w:rsidP="004C0615">
      <w:r>
        <w:t xml:space="preserve">Level:  </w:t>
      </w:r>
      <w:proofErr w:type="gramStart"/>
      <w:r>
        <w:t>17  #</w:t>
      </w:r>
      <w:proofErr w:type="gramEnd"/>
      <w:r>
        <w:t xml:space="preserve"> Puzzles:  4056</w:t>
      </w:r>
    </w:p>
    <w:p w14:paraId="795021E9" w14:textId="77777777" w:rsidR="004C0615" w:rsidRDefault="004C0615" w:rsidP="004C0615">
      <w:r>
        <w:t xml:space="preserve">Level:  </w:t>
      </w:r>
      <w:proofErr w:type="gramStart"/>
      <w:r>
        <w:t>18  #</w:t>
      </w:r>
      <w:proofErr w:type="gramEnd"/>
      <w:r>
        <w:t xml:space="preserve"> Puzzles:  6458</w:t>
      </w:r>
    </w:p>
    <w:p w14:paraId="1231EA53" w14:textId="77777777" w:rsidR="004C0615" w:rsidRDefault="004C0615" w:rsidP="004C0615">
      <w:r>
        <w:t xml:space="preserve">Level:  </w:t>
      </w:r>
      <w:proofErr w:type="gramStart"/>
      <w:r>
        <w:t>19  #</w:t>
      </w:r>
      <w:proofErr w:type="gramEnd"/>
      <w:r>
        <w:t xml:space="preserve"> Puzzles:  6718</w:t>
      </w:r>
    </w:p>
    <w:p w14:paraId="1FF71D3D" w14:textId="77777777" w:rsidR="004C0615" w:rsidRDefault="004C0615" w:rsidP="004C0615">
      <w:r>
        <w:t xml:space="preserve">Level:  </w:t>
      </w:r>
      <w:proofErr w:type="gramStart"/>
      <w:r>
        <w:t>20  #</w:t>
      </w:r>
      <w:proofErr w:type="gramEnd"/>
      <w:r>
        <w:t xml:space="preserve"> Puzzles:  9756</w:t>
      </w:r>
    </w:p>
    <w:p w14:paraId="662971A5" w14:textId="77777777" w:rsidR="004C0615" w:rsidRDefault="004C0615" w:rsidP="004C0615">
      <w:r>
        <w:t xml:space="preserve">Level:  </w:t>
      </w:r>
      <w:proofErr w:type="gramStart"/>
      <w:r>
        <w:t>21  #</w:t>
      </w:r>
      <w:proofErr w:type="gramEnd"/>
      <w:r>
        <w:t xml:space="preserve"> Puzzles:  8734</w:t>
      </w:r>
    </w:p>
    <w:p w14:paraId="5EF9A187" w14:textId="77777777" w:rsidR="004C0615" w:rsidRDefault="004C0615" w:rsidP="004C0615">
      <w:r>
        <w:t xml:space="preserve">Level:  </w:t>
      </w:r>
      <w:proofErr w:type="gramStart"/>
      <w:r>
        <w:t>22  #</w:t>
      </w:r>
      <w:proofErr w:type="gramEnd"/>
      <w:r>
        <w:t xml:space="preserve"> Puzzles:  10896</w:t>
      </w:r>
    </w:p>
    <w:p w14:paraId="29B6A909" w14:textId="77777777" w:rsidR="004C0615" w:rsidRDefault="004C0615" w:rsidP="004C0615">
      <w:r>
        <w:t xml:space="preserve">Level:  </w:t>
      </w:r>
      <w:proofErr w:type="gramStart"/>
      <w:r>
        <w:t>23  #</w:t>
      </w:r>
      <w:proofErr w:type="gramEnd"/>
      <w:r>
        <w:t xml:space="preserve"> Puzzles:  7400</w:t>
      </w:r>
    </w:p>
    <w:p w14:paraId="5F7F94CF" w14:textId="77777777" w:rsidR="004C0615" w:rsidRDefault="004C0615" w:rsidP="004C0615">
      <w:r>
        <w:t xml:space="preserve">Level:  </w:t>
      </w:r>
      <w:proofErr w:type="gramStart"/>
      <w:r>
        <w:t>24  #</w:t>
      </w:r>
      <w:proofErr w:type="gramEnd"/>
      <w:r>
        <w:t xml:space="preserve"> Puzzles:  7502</w:t>
      </w:r>
    </w:p>
    <w:p w14:paraId="3C7CC189" w14:textId="77777777" w:rsidR="004C0615" w:rsidRDefault="004C0615" w:rsidP="004C0615">
      <w:r>
        <w:t xml:space="preserve">Level:  </w:t>
      </w:r>
      <w:proofErr w:type="gramStart"/>
      <w:r>
        <w:t>25  #</w:t>
      </w:r>
      <w:proofErr w:type="gramEnd"/>
      <w:r>
        <w:t xml:space="preserve"> Puzzles:  3578</w:t>
      </w:r>
    </w:p>
    <w:p w14:paraId="191973AC" w14:textId="77777777" w:rsidR="004C0615" w:rsidRDefault="004C0615" w:rsidP="004C0615">
      <w:r>
        <w:t xml:space="preserve">Level:  </w:t>
      </w:r>
      <w:proofErr w:type="gramStart"/>
      <w:r>
        <w:t>26  #</w:t>
      </w:r>
      <w:proofErr w:type="gramEnd"/>
      <w:r>
        <w:t xml:space="preserve"> Puzzles:  2562</w:t>
      </w:r>
    </w:p>
    <w:p w14:paraId="00774B3B" w14:textId="77777777" w:rsidR="004C0615" w:rsidRDefault="004C0615" w:rsidP="004C0615">
      <w:r>
        <w:t xml:space="preserve">Level:  </w:t>
      </w:r>
      <w:proofErr w:type="gramStart"/>
      <w:r>
        <w:t>27  #</w:t>
      </w:r>
      <w:proofErr w:type="gramEnd"/>
      <w:r>
        <w:t xml:space="preserve"> Puzzles:  646</w:t>
      </w:r>
    </w:p>
    <w:p w14:paraId="7B8DBD51" w14:textId="77777777" w:rsidR="004C0615" w:rsidRDefault="004C0615" w:rsidP="004C0615">
      <w:r>
        <w:t xml:space="preserve">Level:  </w:t>
      </w:r>
      <w:proofErr w:type="gramStart"/>
      <w:r>
        <w:t>28  #</w:t>
      </w:r>
      <w:proofErr w:type="gramEnd"/>
      <w:r>
        <w:t xml:space="preserve"> Puzzles:  196</w:t>
      </w:r>
    </w:p>
    <w:p w14:paraId="07A4D70C" w14:textId="77777777" w:rsidR="004C0615" w:rsidRDefault="004C0615" w:rsidP="004C0615">
      <w:r>
        <w:t xml:space="preserve">Level:  </w:t>
      </w:r>
      <w:proofErr w:type="gramStart"/>
      <w:r>
        <w:t>29  #</w:t>
      </w:r>
      <w:proofErr w:type="gramEnd"/>
      <w:r>
        <w:t xml:space="preserve"> Puzzles:  6</w:t>
      </w:r>
    </w:p>
    <w:p w14:paraId="59DAA7B9" w14:textId="77777777" w:rsidR="004C0615" w:rsidRDefault="004C0615" w:rsidP="004C0615">
      <w:r>
        <w:t xml:space="preserve">Level:  </w:t>
      </w:r>
      <w:proofErr w:type="gramStart"/>
      <w:r>
        <w:t>30  #</w:t>
      </w:r>
      <w:proofErr w:type="gramEnd"/>
      <w:r>
        <w:t xml:space="preserve"> Puzzles:  0</w:t>
      </w:r>
    </w:p>
    <w:p w14:paraId="34613F2C" w14:textId="77777777" w:rsidR="004C0615" w:rsidRDefault="004C0615" w:rsidP="004C0615">
      <w:r>
        <w:t xml:space="preserve">Level:  </w:t>
      </w:r>
      <w:proofErr w:type="gramStart"/>
      <w:r>
        <w:t>31  #</w:t>
      </w:r>
      <w:proofErr w:type="gramEnd"/>
      <w:r>
        <w:t xml:space="preserve"> Puzzles:  0</w:t>
      </w:r>
    </w:p>
    <w:p w14:paraId="0EBB5524" w14:textId="3E1154A8" w:rsidR="004C0615" w:rsidRDefault="004C0615" w:rsidP="004C0615">
      <w:r>
        <w:t>sum:  78033</w:t>
      </w:r>
    </w:p>
    <w:p w14:paraId="39E984E0" w14:textId="4E9B6907" w:rsidR="004C0615" w:rsidRDefault="004C0615" w:rsidP="004C0615"/>
    <w:p w14:paraId="3B1921B6" w14:textId="1BC7E346" w:rsidR="004C0615" w:rsidRDefault="004C0615" w:rsidP="004C0615">
      <w:r>
        <w:t>Other possibly relevant code:</w:t>
      </w:r>
    </w:p>
    <w:p w14:paraId="02761FC1" w14:textId="77777777" w:rsidR="004C0615" w:rsidRDefault="004C0615" w:rsidP="004C0615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class </w:t>
      </w:r>
      <w:proofErr w:type="gramStart"/>
      <w:r>
        <w:rPr>
          <w:color w:val="A6E22E"/>
          <w:sz w:val="18"/>
          <w:szCs w:val="18"/>
        </w:rPr>
        <w:t>Puzzle</w:t>
      </w:r>
      <w:r>
        <w:rPr>
          <w:color w:val="F8F8F2"/>
          <w:sz w:val="18"/>
          <w:szCs w:val="18"/>
        </w:rPr>
        <w:t>(</w:t>
      </w:r>
      <w:proofErr w:type="gramEnd"/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puzzle </w:t>
      </w:r>
      <w:r>
        <w:rPr>
          <w:color w:val="F92672"/>
          <w:sz w:val="18"/>
          <w:szCs w:val="18"/>
        </w:rPr>
        <w:t xml:space="preserve">= </w:t>
      </w:r>
      <w:r>
        <w:rPr>
          <w:color w:val="A5C261"/>
          <w:sz w:val="18"/>
          <w:szCs w:val="18"/>
        </w:rPr>
        <w:t>''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level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</w:t>
      </w:r>
      <w:r>
        <w:rPr>
          <w:color w:val="AE81FF"/>
          <w:sz w:val="18"/>
          <w:szCs w:val="18"/>
        </w:rPr>
        <w:br/>
      </w:r>
      <w:r>
        <w:rPr>
          <w:color w:val="AE81FF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F8F8F2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puzzle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level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F8F8F2"/>
          <w:sz w:val="18"/>
          <w:szCs w:val="18"/>
        </w:rPr>
        <w:t>.puzzle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puzzle</w:t>
      </w:r>
      <w:r>
        <w:rPr>
          <w:i/>
          <w:iCs/>
          <w:color w:val="FD971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F8F8F2"/>
          <w:sz w:val="18"/>
          <w:szCs w:val="18"/>
        </w:rPr>
        <w:t>.level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level</w:t>
      </w:r>
      <w:r>
        <w:rPr>
          <w:i/>
          <w:iCs/>
          <w:color w:val="FD971F"/>
          <w:sz w:val="18"/>
          <w:szCs w:val="18"/>
        </w:rPr>
        <w:br/>
      </w:r>
      <w:r>
        <w:rPr>
          <w:i/>
          <w:iCs/>
          <w:color w:val="FD971F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getPuzzle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F8F8F2"/>
          <w:sz w:val="18"/>
          <w:szCs w:val="18"/>
        </w:rPr>
        <w:t>.puzzle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getLevel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F8F8F2"/>
          <w:sz w:val="18"/>
          <w:szCs w:val="18"/>
        </w:rPr>
        <w:t>.level</w:t>
      </w:r>
      <w:proofErr w:type="spellEnd"/>
    </w:p>
    <w:p w14:paraId="5E66B82A" w14:textId="31842F7D" w:rsidR="004C0615" w:rsidRDefault="004C0615" w:rsidP="004C0615"/>
    <w:p w14:paraId="1F129C65" w14:textId="77777777" w:rsidR="004C0615" w:rsidRDefault="004C0615" w:rsidP="004C0615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lastRenderedPageBreak/>
        <w:t xml:space="preserve">def </w:t>
      </w:r>
      <w:r>
        <w:rPr>
          <w:color w:val="A6E22E"/>
          <w:sz w:val="18"/>
          <w:szCs w:val="18"/>
        </w:rPr>
        <w:t>neighbors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s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space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i/>
          <w:iCs/>
          <w:color w:val="FD971F"/>
          <w:sz w:val="18"/>
          <w:szCs w:val="18"/>
        </w:rPr>
        <w:t>s</w:t>
      </w:r>
      <w:r>
        <w:rPr>
          <w:color w:val="F8F8F2"/>
          <w:sz w:val="18"/>
          <w:szCs w:val="18"/>
        </w:rPr>
        <w:t>.find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A5C261"/>
          <w:sz w:val="18"/>
          <w:szCs w:val="18"/>
        </w:rPr>
        <w:t>"_"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lookup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[[</w:t>
      </w:r>
      <w:r>
        <w:rPr>
          <w:color w:val="AE81FF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3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4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5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6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7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8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7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8</w:t>
      </w:r>
      <w:r>
        <w:rPr>
          <w:color w:val="F8F8F2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AE81FF"/>
          <w:sz w:val="18"/>
          <w:szCs w:val="18"/>
        </w:rPr>
        <w:t>7</w:t>
      </w:r>
      <w:r>
        <w:rPr>
          <w:color w:val="F8F8F2"/>
          <w:sz w:val="18"/>
          <w:szCs w:val="18"/>
        </w:rPr>
        <w:t>]]</w:t>
      </w:r>
      <w:r>
        <w:rPr>
          <w:color w:val="F8F8F2"/>
          <w:sz w:val="18"/>
          <w:szCs w:val="18"/>
        </w:rPr>
        <w:br/>
        <w:t xml:space="preserve">    neighbors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[]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lookup[space]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newS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s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0</w:t>
      </w:r>
      <w:r>
        <w:rPr>
          <w:color w:val="F92672"/>
          <w:sz w:val="18"/>
          <w:szCs w:val="18"/>
        </w:rPr>
        <w:t>:</w:t>
      </w:r>
      <w:r>
        <w:rPr>
          <w:color w:val="F8F8F2"/>
          <w:sz w:val="18"/>
          <w:szCs w:val="18"/>
        </w:rPr>
        <w:t xml:space="preserve">space] </w:t>
      </w:r>
      <w:r>
        <w:rPr>
          <w:color w:val="F92672"/>
          <w:sz w:val="18"/>
          <w:szCs w:val="18"/>
        </w:rPr>
        <w:t xml:space="preserve">+ </w:t>
      </w:r>
      <w:r>
        <w:rPr>
          <w:i/>
          <w:iCs/>
          <w:color w:val="FD971F"/>
          <w:sz w:val="18"/>
          <w:szCs w:val="18"/>
        </w:rPr>
        <w:t>s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] </w:t>
      </w:r>
      <w:r>
        <w:rPr>
          <w:color w:val="F92672"/>
          <w:sz w:val="18"/>
          <w:szCs w:val="18"/>
        </w:rPr>
        <w:t xml:space="preserve">+ </w:t>
      </w:r>
      <w:r>
        <w:rPr>
          <w:i/>
          <w:iCs/>
          <w:color w:val="FD971F"/>
          <w:sz w:val="18"/>
          <w:szCs w:val="18"/>
        </w:rPr>
        <w:t>s</w:t>
      </w:r>
      <w:r>
        <w:rPr>
          <w:color w:val="F8F8F2"/>
          <w:sz w:val="18"/>
          <w:szCs w:val="18"/>
        </w:rPr>
        <w:t xml:space="preserve">[space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newS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newS</w:t>
      </w:r>
      <w:proofErr w:type="spellEnd"/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0</w:t>
      </w:r>
      <w:r>
        <w:rPr>
          <w:color w:val="F92672"/>
          <w:sz w:val="18"/>
          <w:szCs w:val="18"/>
        </w:rPr>
        <w:t>:</w:t>
      </w:r>
      <w:r>
        <w:rPr>
          <w:color w:val="F8F8F2"/>
          <w:sz w:val="18"/>
          <w:szCs w:val="18"/>
        </w:rPr>
        <w:t xml:space="preserve">i] </w:t>
      </w:r>
      <w:r>
        <w:rPr>
          <w:color w:val="F92672"/>
          <w:sz w:val="18"/>
          <w:szCs w:val="18"/>
        </w:rPr>
        <w:t xml:space="preserve">+ </w:t>
      </w:r>
      <w:r>
        <w:rPr>
          <w:color w:val="A5C261"/>
          <w:sz w:val="18"/>
          <w:szCs w:val="18"/>
        </w:rPr>
        <w:t xml:space="preserve">"_" </w:t>
      </w:r>
      <w:r>
        <w:rPr>
          <w:color w:val="F92672"/>
          <w:sz w:val="18"/>
          <w:szCs w:val="18"/>
        </w:rPr>
        <w:t xml:space="preserve">+ </w:t>
      </w:r>
      <w:proofErr w:type="spellStart"/>
      <w:r>
        <w:rPr>
          <w:color w:val="F8F8F2"/>
          <w:sz w:val="18"/>
          <w:szCs w:val="18"/>
        </w:rPr>
        <w:t>newS</w:t>
      </w:r>
      <w:proofErr w:type="spellEnd"/>
      <w:r>
        <w:rPr>
          <w:color w:val="F8F8F2"/>
          <w:sz w:val="18"/>
          <w:szCs w:val="18"/>
        </w:rPr>
        <w:t>[i</w:t>
      </w:r>
      <w:r>
        <w:rPr>
          <w:color w:val="F92672"/>
          <w:sz w:val="18"/>
          <w:szCs w:val="18"/>
        </w:rPr>
        <w:t>+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neighbors.append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newS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neighbors</w:t>
      </w:r>
    </w:p>
    <w:p w14:paraId="371E9B96" w14:textId="280692A7" w:rsidR="004C0615" w:rsidRDefault="004C0615" w:rsidP="004C0615"/>
    <w:p w14:paraId="1E9CC67B" w14:textId="77777777" w:rsidR="004C0615" w:rsidRDefault="004C0615" w:rsidP="004C0615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dictLev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proofErr w:type="gramStart"/>
      <w:r>
        <w:rPr>
          <w:color w:val="F8F8F2"/>
          <w:sz w:val="18"/>
          <w:szCs w:val="18"/>
        </w:rPr>
        <w:t>puzzlesPerDist</w:t>
      </w:r>
      <w:proofErr w:type="spellEnd"/>
      <w:r>
        <w:rPr>
          <w:color w:val="F8F8F2"/>
          <w:sz w:val="18"/>
          <w:szCs w:val="18"/>
        </w:rPr>
        <w:t>(</w:t>
      </w:r>
      <w:proofErr w:type="gramEnd"/>
      <w:r>
        <w:rPr>
          <w:color w:val="A5C261"/>
          <w:sz w:val="18"/>
          <w:szCs w:val="18"/>
        </w:rPr>
        <w:t>"12345678_"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sum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</w:t>
      </w:r>
      <w:r>
        <w:rPr>
          <w:color w:val="AE81FF"/>
          <w:sz w:val="18"/>
          <w:szCs w:val="18"/>
        </w:rPr>
        <w:br/>
      </w:r>
      <w:proofErr w:type="spellStart"/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>k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dictLev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sum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sum </w:t>
      </w:r>
      <w:r>
        <w:rPr>
          <w:color w:val="F92672"/>
          <w:sz w:val="18"/>
          <w:szCs w:val="18"/>
        </w:rPr>
        <w:t xml:space="preserve">+ </w:t>
      </w:r>
      <w:proofErr w:type="spellStart"/>
      <w:r>
        <w:rPr>
          <w:color w:val="F8F8F2"/>
          <w:sz w:val="18"/>
          <w:szCs w:val="18"/>
        </w:rPr>
        <w:t>len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dictLev</w:t>
      </w:r>
      <w:proofErr w:type="spellEnd"/>
      <w:r>
        <w:rPr>
          <w:color w:val="F8F8F2"/>
          <w:sz w:val="18"/>
          <w:szCs w:val="18"/>
        </w:rPr>
        <w:t>[k])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5C261"/>
          <w:sz w:val="18"/>
          <w:szCs w:val="18"/>
        </w:rPr>
        <w:t>'Level: '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k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' # Puzzles: 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len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dictLev</w:t>
      </w:r>
      <w:proofErr w:type="spellEnd"/>
      <w:r>
        <w:rPr>
          <w:color w:val="F8F8F2"/>
          <w:sz w:val="18"/>
          <w:szCs w:val="18"/>
        </w:rPr>
        <w:t>[k]))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5C261"/>
          <w:sz w:val="18"/>
          <w:szCs w:val="18"/>
        </w:rPr>
        <w:t>'sum: '</w:t>
      </w:r>
      <w:r>
        <w:rPr>
          <w:color w:val="CC7832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sum)</w:t>
      </w:r>
    </w:p>
    <w:p w14:paraId="1F34E0D8" w14:textId="77777777" w:rsidR="004C0615" w:rsidRPr="00B55AD5" w:rsidRDefault="004C0615" w:rsidP="004C0615">
      <w:bookmarkStart w:id="0" w:name="_GoBack"/>
      <w:bookmarkEnd w:id="0"/>
    </w:p>
    <w:sectPr w:rsidR="004C0615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16855792"/>
    <w:docVar w:name="VerbatimVersion" w:val="5.1"/>
  </w:docVars>
  <w:rsids>
    <w:rsidRoot w:val="004C0615"/>
    <w:rsid w:val="000139A3"/>
    <w:rsid w:val="00100833"/>
    <w:rsid w:val="00104529"/>
    <w:rsid w:val="00105942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0615"/>
    <w:rsid w:val="004C60E8"/>
    <w:rsid w:val="004E3579"/>
    <w:rsid w:val="004E728B"/>
    <w:rsid w:val="004F39E0"/>
    <w:rsid w:val="00537BD5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25D4"/>
    <w:rsid w:val="00DA6538"/>
    <w:rsid w:val="00DF1873"/>
    <w:rsid w:val="00E5262C"/>
    <w:rsid w:val="00EC7DC4"/>
    <w:rsid w:val="00ED30CF"/>
    <w:rsid w:val="00F176EF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59E7"/>
  <w15:chartTrackingRefBased/>
  <w15:docId w15:val="{AC61FF57-FBDA-4803-9413-4DC13195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4C0615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C061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C061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C061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C061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C06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0615"/>
  </w:style>
  <w:style w:type="character" w:customStyle="1" w:styleId="Heading1Char">
    <w:name w:val="Heading 1 Char"/>
    <w:aliases w:val="Pocket Char"/>
    <w:basedOn w:val="DefaultParagraphFont"/>
    <w:link w:val="Heading1"/>
    <w:rsid w:val="004C061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C061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C061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C0615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C0615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C061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C0615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C061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0615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y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F9A3-D582-4188-8655-9372AE78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Khan</dc:creator>
  <cp:keywords>5.1</cp:keywords>
  <dc:description/>
  <cp:lastModifiedBy>Rayyan Khan</cp:lastModifiedBy>
  <cp:revision>1</cp:revision>
  <dcterms:created xsi:type="dcterms:W3CDTF">2018-09-24T19:49:00Z</dcterms:created>
  <dcterms:modified xsi:type="dcterms:W3CDTF">2018-09-24T19:52:00Z</dcterms:modified>
</cp:coreProperties>
</file>